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481AE" w14:textId="77777777" w:rsidR="001E6B99" w:rsidRPr="00242C53" w:rsidRDefault="001E6B99" w:rsidP="001E6B99">
      <w:pPr>
        <w:pStyle w:val="Title"/>
        <w:jc w:val="right"/>
        <w:rPr>
          <w:b/>
          <w:bCs/>
          <w:sz w:val="28"/>
          <w:szCs w:val="28"/>
        </w:rPr>
      </w:pPr>
      <w:r w:rsidRPr="00242C53">
        <w:rPr>
          <w:b/>
          <w:bCs/>
          <w:sz w:val="28"/>
          <w:szCs w:val="28"/>
        </w:rPr>
        <w:t>6418561</w:t>
      </w:r>
      <w:proofErr w:type="gramStart"/>
      <w:r w:rsidRPr="00242C53">
        <w:rPr>
          <w:b/>
          <w:bCs/>
          <w:sz w:val="28"/>
          <w:szCs w:val="28"/>
        </w:rPr>
        <w:t>-  Atchaya</w:t>
      </w:r>
      <w:proofErr w:type="gramEnd"/>
      <w:r w:rsidRPr="00242C53">
        <w:rPr>
          <w:b/>
          <w:bCs/>
          <w:sz w:val="28"/>
          <w:szCs w:val="28"/>
        </w:rPr>
        <w:t xml:space="preserve"> V</w:t>
      </w:r>
    </w:p>
    <w:p w14:paraId="79BFD5E3" w14:textId="77777777" w:rsidR="001E6B99" w:rsidRDefault="001E6B99" w:rsidP="001E6B99">
      <w:pPr>
        <w:pStyle w:val="Title"/>
      </w:pPr>
    </w:p>
    <w:p w14:paraId="1DED8503" w14:textId="4DBD63C9" w:rsidR="001E6B99" w:rsidRPr="00242C53" w:rsidRDefault="001E6B99" w:rsidP="00242C53">
      <w:pPr>
        <w:pStyle w:val="Title"/>
      </w:pPr>
      <w:r w:rsidRPr="00242C53">
        <w:t>Week 1</w:t>
      </w:r>
    </w:p>
    <w:p w14:paraId="413E5B85" w14:textId="1A8C92EE" w:rsidR="006903B4" w:rsidRDefault="00000000" w:rsidP="001E6B99">
      <w:pPr>
        <w:pStyle w:val="Heading1"/>
      </w:pPr>
      <w:r>
        <w:t>PL/SQL Exercises and Queries</w:t>
      </w:r>
    </w:p>
    <w:p w14:paraId="1049D775" w14:textId="77777777" w:rsidR="006903B4" w:rsidRPr="001E6B99" w:rsidRDefault="006903B4" w:rsidP="006903B4">
      <w:pPr>
        <w:pStyle w:val="Heading1"/>
        <w:rPr>
          <w:color w:val="000000" w:themeColor="text1"/>
        </w:rPr>
      </w:pPr>
      <w:r w:rsidRPr="001E6B99">
        <w:rPr>
          <w:color w:val="000000" w:themeColor="text1"/>
        </w:rPr>
        <w:t>Exercise 1: Control Structures</w:t>
      </w:r>
    </w:p>
    <w:p w14:paraId="7BDB6AAF" w14:textId="77777777" w:rsidR="006903B4" w:rsidRPr="006903B4" w:rsidRDefault="006903B4" w:rsidP="006903B4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Interest Discount for Customers Above 60</w:t>
      </w:r>
    </w:p>
    <w:p w14:paraId="2B98AAD8" w14:textId="09FBECE0" w:rsidR="006903B4" w:rsidRDefault="00501B93" w:rsidP="006903B4">
      <w:r>
        <w:t xml:space="preserve"> </w:t>
      </w:r>
    </w:p>
    <w:p w14:paraId="1ADEF045" w14:textId="77777777" w:rsidR="006903B4" w:rsidRDefault="006903B4" w:rsidP="006903B4">
      <w:r>
        <w:t>BEGIN</w:t>
      </w:r>
      <w:r>
        <w:br/>
        <w:t xml:space="preserve">  FOR rec IN (SELECT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  <w:r>
        <w:t xml:space="preserve">, </w:t>
      </w:r>
      <w:proofErr w:type="spellStart"/>
      <w:r>
        <w:t>c.DOB</w:t>
      </w:r>
      <w:proofErr w:type="spellEnd"/>
      <w:r>
        <w:br/>
        <w:t xml:space="preserve">              FROM Loans l</w:t>
      </w:r>
      <w:r>
        <w:br/>
        <w:t xml:space="preserve">      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) LOOP</w:t>
      </w:r>
      <w:r>
        <w:br/>
        <w:t xml:space="preserve">    IF 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rec.DOB</w:t>
      </w:r>
      <w:proofErr w:type="spellEnd"/>
      <w:r>
        <w:t>) / 12 &gt; 60 THEN</w:t>
      </w:r>
      <w:r>
        <w:br/>
        <w:t xml:space="preserve">      UPDATE Loans</w:t>
      </w:r>
      <w:r>
        <w:br/>
        <w:t xml:space="preserve">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- 1</w:t>
      </w:r>
      <w:r>
        <w:br/>
        <w:t xml:space="preserve">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  <w:r>
        <w:br/>
        <w:t xml:space="preserve">    END IF;</w:t>
      </w:r>
      <w:r>
        <w:br/>
        <w:t xml:space="preserve">  END LOOP;</w:t>
      </w:r>
      <w:r>
        <w:br/>
        <w:t>END;</w:t>
      </w:r>
    </w:p>
    <w:p w14:paraId="75B44BB3" w14:textId="77777777" w:rsidR="006903B4" w:rsidRPr="006903B4" w:rsidRDefault="006903B4" w:rsidP="006903B4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 xml:space="preserve">Scenario 2: Set </w:t>
      </w:r>
      <w:proofErr w:type="spellStart"/>
      <w:r w:rsidRPr="006903B4">
        <w:rPr>
          <w:color w:val="000000" w:themeColor="text1"/>
        </w:rPr>
        <w:t>IsVIP</w:t>
      </w:r>
      <w:proofErr w:type="spellEnd"/>
      <w:r w:rsidRPr="006903B4">
        <w:rPr>
          <w:color w:val="000000" w:themeColor="text1"/>
        </w:rPr>
        <w:t xml:space="preserve"> Flag for High Balance Customers</w:t>
      </w:r>
    </w:p>
    <w:p w14:paraId="20C8FA8E" w14:textId="445297E1" w:rsidR="006903B4" w:rsidRDefault="00501B93" w:rsidP="006903B4">
      <w:r>
        <w:t xml:space="preserve"> </w:t>
      </w:r>
    </w:p>
    <w:p w14:paraId="5940DC0C" w14:textId="77777777" w:rsidR="006903B4" w:rsidRDefault="006903B4" w:rsidP="006903B4">
      <w:r>
        <w:t xml:space="preserve">ALTER TABLE Customers ADD </w:t>
      </w:r>
      <w:proofErr w:type="spellStart"/>
      <w:r>
        <w:t>IsVIP</w:t>
      </w:r>
      <w:proofErr w:type="spellEnd"/>
      <w:r>
        <w:t xml:space="preserve"> </w:t>
      </w:r>
      <w:proofErr w:type="gramStart"/>
      <w:r>
        <w:t>CHAR(</w:t>
      </w:r>
      <w:proofErr w:type="gramEnd"/>
      <w:r>
        <w:t>1);</w:t>
      </w:r>
      <w:r>
        <w:br/>
        <w:t>BEGIN</w:t>
      </w:r>
      <w:r>
        <w:br/>
        <w:t xml:space="preserve">  FOR rec IN (SELECT </w:t>
      </w:r>
      <w:proofErr w:type="spellStart"/>
      <w:r>
        <w:t>CustomerID</w:t>
      </w:r>
      <w:proofErr w:type="spellEnd"/>
      <w:r>
        <w:t>, Balance FROM Customers) LOOP</w:t>
      </w:r>
      <w:r>
        <w:br/>
        <w:t xml:space="preserve">    IF </w:t>
      </w:r>
      <w:proofErr w:type="spellStart"/>
      <w:proofErr w:type="gramStart"/>
      <w:r>
        <w:t>rec.Balance</w:t>
      </w:r>
      <w:proofErr w:type="spellEnd"/>
      <w:proofErr w:type="gramEnd"/>
      <w:r>
        <w:t xml:space="preserve"> &gt; 10000 THEN</w:t>
      </w:r>
      <w:r>
        <w:br/>
        <w:t xml:space="preserve">      UPDATE Customers</w:t>
      </w:r>
      <w:r>
        <w:br/>
        <w:t xml:space="preserve">      SET </w:t>
      </w:r>
      <w:proofErr w:type="spellStart"/>
      <w:r>
        <w:t>IsVIP</w:t>
      </w:r>
      <w:proofErr w:type="spellEnd"/>
      <w:r>
        <w:t xml:space="preserve"> = 'Y'</w:t>
      </w:r>
      <w:r>
        <w:br/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  <w:r>
        <w:br/>
        <w:t xml:space="preserve">    END IF;</w:t>
      </w:r>
      <w:r>
        <w:br/>
        <w:t xml:space="preserve">  END LOOP;</w:t>
      </w:r>
      <w:r>
        <w:br/>
        <w:t>END;</w:t>
      </w:r>
    </w:p>
    <w:p w14:paraId="2846969F" w14:textId="77777777" w:rsidR="006903B4" w:rsidRPr="006903B4" w:rsidRDefault="006903B4" w:rsidP="006903B4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3: Loan Due Reminders</w:t>
      </w:r>
    </w:p>
    <w:p w14:paraId="370D1892" w14:textId="2D6E29DA" w:rsidR="006903B4" w:rsidRDefault="00501B93" w:rsidP="006903B4">
      <w:r>
        <w:t xml:space="preserve"> </w:t>
      </w:r>
    </w:p>
    <w:p w14:paraId="6D12B65D" w14:textId="7961FB1D" w:rsidR="006903B4" w:rsidRDefault="006903B4" w:rsidP="006903B4">
      <w:r>
        <w:lastRenderedPageBreak/>
        <w:t>BEGIN</w:t>
      </w:r>
      <w:r>
        <w:br/>
        <w:t xml:space="preserve">  FOR rec IN (</w:t>
      </w:r>
      <w:r>
        <w:br/>
        <w:t xml:space="preserve">    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br/>
        <w:t xml:space="preserve">    FROM Loans l</w:t>
      </w:r>
      <w:r>
        <w:br/>
        <w:t xml:space="preserve">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  <w:r>
        <w:br/>
        <w:t xml:space="preserve">    WHERE </w:t>
      </w:r>
      <w:proofErr w:type="spellStart"/>
      <w:r>
        <w:t>l.EndDate</w:t>
      </w:r>
      <w:proofErr w:type="spellEnd"/>
      <w:r>
        <w:t xml:space="preserve"> BETWEEN SYSDATE AND SYSDATE + 30</w:t>
      </w:r>
      <w:r>
        <w:br/>
        <w:t xml:space="preserve">  ) LOOP</w:t>
      </w:r>
      <w:r>
        <w:br/>
        <w:t xml:space="preserve">    DBMS_OUTPUT.PUT_LINE('Reminder: Loan ID ' || </w:t>
      </w:r>
      <w:proofErr w:type="spellStart"/>
      <w:r>
        <w:t>rec.LoanID</w:t>
      </w:r>
      <w:proofErr w:type="spellEnd"/>
      <w:r>
        <w:t xml:space="preserve"> || ' for ' || </w:t>
      </w:r>
      <w:proofErr w:type="spellStart"/>
      <w:r>
        <w:t>rec.Name</w:t>
      </w:r>
      <w:proofErr w:type="spellEnd"/>
      <w:r>
        <w:t xml:space="preserve"> || ' is due on ' || TO_CHAR(</w:t>
      </w:r>
      <w:proofErr w:type="spellStart"/>
      <w:r>
        <w:t>rec.EndDate</w:t>
      </w:r>
      <w:proofErr w:type="spellEnd"/>
      <w:r>
        <w:t>, 'DD-MON-YYYY'));</w:t>
      </w:r>
      <w:r>
        <w:br/>
        <w:t xml:space="preserve">  END LOOP;</w:t>
      </w:r>
      <w:r>
        <w:br/>
        <w:t>END;</w:t>
      </w:r>
    </w:p>
    <w:p w14:paraId="20B0A070" w14:textId="7F68A86F" w:rsidR="00D20B6F" w:rsidRPr="006903B4" w:rsidRDefault="00000000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>Exercise 2: Error Handling</w:t>
      </w:r>
    </w:p>
    <w:p w14:paraId="3307A77B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SafeTransferFunds Procedure</w:t>
      </w:r>
    </w:p>
    <w:p w14:paraId="47B0D567" w14:textId="4F869611" w:rsidR="00D20B6F" w:rsidRDefault="00501B93">
      <w:r>
        <w:t xml:space="preserve"> </w:t>
      </w:r>
    </w:p>
    <w:p w14:paraId="65F7A157" w14:textId="77777777" w:rsidR="00D20B6F" w:rsidRPr="006903B4" w:rsidRDefault="00000000" w:rsidP="006903B4">
      <w:r w:rsidRPr="006903B4">
        <w:t>CREATE OR REPLACE PROCEDURE SafeTransferFunds(</w:t>
      </w:r>
      <w:r w:rsidRPr="006903B4">
        <w:br/>
        <w:t xml:space="preserve">  p_FromAccountID IN NUMBER,</w:t>
      </w:r>
      <w:r w:rsidRPr="006903B4">
        <w:br/>
        <w:t xml:space="preserve">  p_ToAccountID IN NUMBER,</w:t>
      </w:r>
      <w:r w:rsidRPr="006903B4">
        <w:br/>
        <w:t xml:space="preserve">  p_Amount IN NUMBER</w:t>
      </w:r>
      <w:r w:rsidRPr="006903B4">
        <w:br/>
        <w:t>) IS</w:t>
      </w:r>
      <w:r w:rsidRPr="006903B4">
        <w:br/>
        <w:t xml:space="preserve">  v_FromBalance NUMBER;</w:t>
      </w:r>
      <w:r w:rsidRPr="006903B4">
        <w:br/>
        <w:t>BEGIN</w:t>
      </w:r>
      <w:r w:rsidRPr="006903B4">
        <w:br/>
        <w:t xml:space="preserve">  SELECT Balance INTO v_FromBalance FROM Accounts WHERE AccountID = p_FromAccountID FOR UPDATE;</w:t>
      </w:r>
      <w:r w:rsidRPr="006903B4">
        <w:br/>
        <w:t xml:space="preserve">  IF v_FromBalance &lt; p_Amount THEN</w:t>
      </w:r>
      <w:r w:rsidRPr="006903B4">
        <w:br/>
        <w:t xml:space="preserve">    RAISE_APPLICATION_ERROR(-20001, 'Insufficient funds.');</w:t>
      </w:r>
      <w:r w:rsidRPr="006903B4">
        <w:br/>
        <w:t xml:space="preserve">  END IF;</w:t>
      </w:r>
      <w:r w:rsidRPr="006903B4">
        <w:br/>
        <w:t xml:space="preserve">  UPDATE Accounts SET Balance = Balance - p_Amount WHERE AccountID = p_FromAccountID;</w:t>
      </w:r>
      <w:r w:rsidRPr="006903B4">
        <w:br/>
        <w:t xml:space="preserve">  UPDATE Accounts SET Balance = Balance + p_Amount WHERE AccountID = p_ToAccountID;</w:t>
      </w:r>
      <w:r w:rsidRPr="006903B4">
        <w:br/>
        <w:t xml:space="preserve">  COMMIT;</w:t>
      </w:r>
      <w:r w:rsidRPr="006903B4">
        <w:br/>
        <w:t>EXCEPTION</w:t>
      </w:r>
      <w:r w:rsidRPr="006903B4">
        <w:br/>
        <w:t xml:space="preserve">  WHEN OTHERS THEN</w:t>
      </w:r>
      <w:r w:rsidRPr="006903B4">
        <w:br/>
        <w:t xml:space="preserve">    ROLLBACK;</w:t>
      </w:r>
      <w:r w:rsidRPr="006903B4">
        <w:br/>
        <w:t xml:space="preserve">    DBMS_OUTPUT.PUT_LINE('Transfer failed: ' || SQLERRM);</w:t>
      </w:r>
      <w:r w:rsidRPr="006903B4">
        <w:br/>
        <w:t>END;</w:t>
      </w:r>
    </w:p>
    <w:p w14:paraId="67F56709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2: UpdateSalary Procedure</w:t>
      </w:r>
    </w:p>
    <w:p w14:paraId="4C7EBBB4" w14:textId="0C57B65E" w:rsidR="00D20B6F" w:rsidRDefault="001E6B99">
      <w:r>
        <w:t xml:space="preserve"> </w:t>
      </w:r>
    </w:p>
    <w:p w14:paraId="34F3D6C3" w14:textId="77777777" w:rsidR="00D20B6F" w:rsidRDefault="00000000" w:rsidP="006903B4">
      <w:r>
        <w:t>CREATE OR REPLACE PROCEDURE UpdateSalary(</w:t>
      </w:r>
      <w:r>
        <w:br/>
        <w:t xml:space="preserve">  p_EmployeeID IN NUMBER,</w:t>
      </w:r>
      <w:r>
        <w:br/>
      </w:r>
      <w:r>
        <w:lastRenderedPageBreak/>
        <w:t xml:space="preserve">  p_Percent IN NUMBER</w:t>
      </w:r>
      <w:r>
        <w:br/>
        <w:t>) IS</w:t>
      </w:r>
      <w:r>
        <w:br/>
        <w:t>BEGIN</w:t>
      </w:r>
      <w:r>
        <w:br/>
        <w:t xml:space="preserve">  UPDATE Employees</w:t>
      </w:r>
      <w:r>
        <w:br/>
        <w:t xml:space="preserve">  SET Salary = Salary + (Salary * p_Percent / 100)</w:t>
      </w:r>
      <w:r>
        <w:br/>
        <w:t xml:space="preserve">  WHERE EmployeeID = p_EmployeeID;</w:t>
      </w:r>
      <w:r>
        <w:br/>
        <w:t xml:space="preserve">  IF SQL%ROWCOUNT = 0 THEN</w:t>
      </w:r>
      <w:r>
        <w:br/>
        <w:t xml:space="preserve">    RAISE_APPLICATION_ERROR(-20002, 'Employee ID not found.');</w:t>
      </w:r>
      <w:r>
        <w:br/>
        <w:t xml:space="preserve">  END IF;</w:t>
      </w:r>
      <w:r>
        <w:br/>
        <w:t xml:space="preserve">  COMMIT;</w:t>
      </w:r>
      <w:r>
        <w:br/>
        <w:t>EXCEPTION</w:t>
      </w:r>
      <w:r>
        <w:br/>
        <w:t xml:space="preserve">  WHEN OTHERS THEN</w:t>
      </w:r>
      <w:r>
        <w:br/>
        <w:t xml:space="preserve">    DBMS_OUTPUT.PUT_LINE('Error updating salary: ' || SQLERRM);</w:t>
      </w:r>
      <w:r>
        <w:br/>
        <w:t xml:space="preserve">    ROLLBACK;</w:t>
      </w:r>
      <w:r>
        <w:br/>
        <w:t>END;</w:t>
      </w:r>
    </w:p>
    <w:p w14:paraId="0982BFAC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3: AddNewCustomer Procedure</w:t>
      </w:r>
    </w:p>
    <w:p w14:paraId="77FFF23D" w14:textId="288A66F7" w:rsidR="00D20B6F" w:rsidRDefault="001E6B99">
      <w:r>
        <w:t xml:space="preserve"> </w:t>
      </w:r>
    </w:p>
    <w:p w14:paraId="30FCF650" w14:textId="77777777" w:rsidR="00D20B6F" w:rsidRDefault="00000000" w:rsidP="006903B4">
      <w:r>
        <w:t>CREATE OR REPLACE PROCEDURE AddNewCustomer(</w:t>
      </w:r>
      <w:r>
        <w:br/>
        <w:t xml:space="preserve">  p_CustomerID IN NUMBER,</w:t>
      </w:r>
      <w:r>
        <w:br/>
        <w:t xml:space="preserve">  p_Name IN VARCHAR2,</w:t>
      </w:r>
      <w:r>
        <w:br/>
        <w:t xml:space="preserve">  p_DOB IN DATE,</w:t>
      </w:r>
      <w:r>
        <w:br/>
        <w:t xml:space="preserve">  p_Balance IN NUMBER</w:t>
      </w:r>
      <w:r>
        <w:br/>
        <w:t>) IS</w:t>
      </w:r>
      <w:r>
        <w:br/>
        <w:t>BEGIN</w:t>
      </w:r>
      <w:r>
        <w:br/>
        <w:t xml:space="preserve">  INSERT INTO Customers (CustomerID, Name, DOB, Balance, LastModified)</w:t>
      </w:r>
      <w:r>
        <w:br/>
        <w:t xml:space="preserve">  VALUES (p_CustomerID, p_Name, p_DOB, p_Balance, SYSDATE);</w:t>
      </w:r>
      <w:r>
        <w:br/>
        <w:t xml:space="preserve">  COMMIT;</w:t>
      </w:r>
      <w:r>
        <w:br/>
        <w:t>EXCEPTION</w:t>
      </w:r>
      <w:r>
        <w:br/>
        <w:t xml:space="preserve">  WHEN DUP_VAL_ON_INDEX THEN</w:t>
      </w:r>
      <w:r>
        <w:br/>
        <w:t xml:space="preserve">    DBMS_OUTPUT.PUT_LINE('Customer already exists.');</w:t>
      </w:r>
      <w:r>
        <w:br/>
        <w:t xml:space="preserve">  WHEN OTHERS THEN</w:t>
      </w:r>
      <w:r>
        <w:br/>
        <w:t xml:space="preserve">    DBMS_OUTPUT.PUT_LINE('Error: ' || SQLERRM);</w:t>
      </w:r>
      <w:r>
        <w:br/>
        <w:t xml:space="preserve">    ROLLBACK;</w:t>
      </w:r>
      <w:r>
        <w:br/>
        <w:t>END;</w:t>
      </w:r>
    </w:p>
    <w:p w14:paraId="7382211E" w14:textId="77777777" w:rsidR="00D20B6F" w:rsidRPr="006903B4" w:rsidRDefault="00000000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>Exercise 3: Stored Procedures</w:t>
      </w:r>
    </w:p>
    <w:p w14:paraId="623D75BB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ProcessMonthlyInterest</w:t>
      </w:r>
    </w:p>
    <w:p w14:paraId="6ADA6E42" w14:textId="7BAA9860" w:rsidR="00D20B6F" w:rsidRDefault="001E6B99" w:rsidP="006903B4">
      <w:r>
        <w:t xml:space="preserve"> </w:t>
      </w:r>
    </w:p>
    <w:p w14:paraId="58C4C652" w14:textId="77777777" w:rsidR="00D20B6F" w:rsidRDefault="00000000" w:rsidP="006903B4">
      <w:r>
        <w:lastRenderedPageBreak/>
        <w:t>CREATE OR REPLACE PROCEDURE ProcessMonthlyInterest IS</w:t>
      </w:r>
      <w:r>
        <w:br/>
        <w:t>BEGIN</w:t>
      </w:r>
      <w:r>
        <w:br/>
        <w:t xml:space="preserve">  UPDATE Accounts</w:t>
      </w:r>
      <w:r>
        <w:br/>
        <w:t xml:space="preserve">  SET Balance = Balance + (Balance * 0.01)</w:t>
      </w:r>
      <w:r>
        <w:br/>
        <w:t xml:space="preserve">  WHERE AccountType = 'Savings';</w:t>
      </w:r>
      <w:r>
        <w:br/>
        <w:t>END;</w:t>
      </w:r>
    </w:p>
    <w:p w14:paraId="0FF92ACF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2: UpdateEmployeeBonus</w:t>
      </w:r>
    </w:p>
    <w:p w14:paraId="64EBF3B4" w14:textId="787C38F9" w:rsidR="00D20B6F" w:rsidRDefault="001E6B99" w:rsidP="006903B4">
      <w:r>
        <w:t xml:space="preserve"> </w:t>
      </w:r>
    </w:p>
    <w:p w14:paraId="4AF13C8C" w14:textId="77777777" w:rsidR="00D20B6F" w:rsidRDefault="00000000" w:rsidP="006903B4">
      <w:r>
        <w:t xml:space="preserve">CREATE OR REPLACE PROCEDURE </w:t>
      </w:r>
      <w:proofErr w:type="gramStart"/>
      <w:r>
        <w:t>UpdateEmployeeBonus(</w:t>
      </w:r>
      <w:proofErr w:type="gramEnd"/>
      <w:r>
        <w:br/>
        <w:t xml:space="preserve">  p_Department IN VARCHAR2,</w:t>
      </w:r>
      <w:r>
        <w:br/>
        <w:t xml:space="preserve">  p_BonusPercent IN NUMBER</w:t>
      </w:r>
      <w:r>
        <w:br/>
        <w:t>) IS</w:t>
      </w:r>
      <w:r>
        <w:br/>
        <w:t>BEGIN</w:t>
      </w:r>
      <w:r>
        <w:br/>
        <w:t xml:space="preserve">  UPDATE Employees</w:t>
      </w:r>
      <w:r>
        <w:br/>
        <w:t xml:space="preserve">  SET Salary = Salary + (Salary * p_BonusPercent / 100)</w:t>
      </w:r>
      <w:r>
        <w:br/>
        <w:t xml:space="preserve">  WHERE Department = p_Department;</w:t>
      </w:r>
      <w:r>
        <w:br/>
        <w:t>END;</w:t>
      </w:r>
    </w:p>
    <w:p w14:paraId="23AC9FE0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3: TransferFunds</w:t>
      </w:r>
    </w:p>
    <w:p w14:paraId="307E261F" w14:textId="07F9F214" w:rsidR="00D20B6F" w:rsidRDefault="001E6B99">
      <w:r>
        <w:t xml:space="preserve"> </w:t>
      </w:r>
    </w:p>
    <w:p w14:paraId="7289539E" w14:textId="77777777" w:rsidR="00D20B6F" w:rsidRDefault="00000000" w:rsidP="006903B4">
      <w:r>
        <w:t>CREATE OR REPLACE PROCEDURE TransferFunds(</w:t>
      </w:r>
      <w:r>
        <w:br/>
        <w:t xml:space="preserve">  p_From IN NUMBER,</w:t>
      </w:r>
      <w:r>
        <w:br/>
        <w:t xml:space="preserve">  p_To IN NUMBER,</w:t>
      </w:r>
      <w:r>
        <w:br/>
        <w:t xml:space="preserve">  p_Amount IN NUMBER</w:t>
      </w:r>
      <w:r>
        <w:br/>
        <w:t>) IS</w:t>
      </w:r>
      <w:r>
        <w:br/>
        <w:t xml:space="preserve">  v_Balance NUMBER;</w:t>
      </w:r>
      <w:r>
        <w:br/>
        <w:t>BEGIN</w:t>
      </w:r>
      <w:r>
        <w:br/>
        <w:t xml:space="preserve">  SELECT Balance INTO v_Balance FROM Accounts WHERE AccountID = p_From FOR UPDATE;</w:t>
      </w:r>
      <w:r>
        <w:br/>
        <w:t xml:space="preserve">  IF v_Balance &lt; p_Amount THEN</w:t>
      </w:r>
      <w:r>
        <w:br/>
        <w:t xml:space="preserve">    RAISE_APPLICATION_ERROR(-20003, 'Insufficient Balance');</w:t>
      </w:r>
      <w:r>
        <w:br/>
        <w:t xml:space="preserve">  END IF;</w:t>
      </w:r>
      <w:r>
        <w:br/>
        <w:t xml:space="preserve">  UPDATE Accounts SET Balance = Balance - p_Amount WHERE AccountID = p_From;</w:t>
      </w:r>
      <w:r>
        <w:br/>
        <w:t xml:space="preserve">  UPDATE Accounts SET Balance = Balance + p_Amount WHERE AccountID = p_To;</w:t>
      </w:r>
      <w:r>
        <w:br/>
        <w:t xml:space="preserve">  COMMIT;</w:t>
      </w:r>
      <w:r>
        <w:br/>
        <w:t>EXCEPTION</w:t>
      </w:r>
      <w:r>
        <w:br/>
        <w:t xml:space="preserve">  WHEN OTHERS THEN</w:t>
      </w:r>
      <w:r>
        <w:br/>
        <w:t xml:space="preserve">    ROLLBACK;</w:t>
      </w:r>
      <w:r>
        <w:br/>
        <w:t xml:space="preserve">    DBMS_OUTPUT.PUT_LINE('Error: ' || SQLERRM);</w:t>
      </w:r>
      <w:r>
        <w:br/>
        <w:t>END;</w:t>
      </w:r>
    </w:p>
    <w:p w14:paraId="1959C4DE" w14:textId="77777777" w:rsidR="00D20B6F" w:rsidRPr="006903B4" w:rsidRDefault="00000000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lastRenderedPageBreak/>
        <w:t>Exercise 4: Functions</w:t>
      </w:r>
    </w:p>
    <w:p w14:paraId="23E244DA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1: CalculateAge</w:t>
      </w:r>
    </w:p>
    <w:p w14:paraId="3A782E9F" w14:textId="6DEED4B8" w:rsidR="00D20B6F" w:rsidRDefault="00501B93">
      <w:r>
        <w:t xml:space="preserve"> </w:t>
      </w:r>
    </w:p>
    <w:p w14:paraId="2FA151EB" w14:textId="77777777" w:rsidR="00D20B6F" w:rsidRDefault="00000000" w:rsidP="006903B4">
      <w:r>
        <w:t xml:space="preserve">CREATE OR REPLACE FUNCTION </w:t>
      </w:r>
      <w:proofErr w:type="gramStart"/>
      <w:r>
        <w:t>CalculateAge(</w:t>
      </w:r>
      <w:proofErr w:type="gramEnd"/>
      <w:r>
        <w:t>p_DOB DATE) RETURN NUMBER IS</w:t>
      </w:r>
      <w:r>
        <w:br/>
        <w:t>BEGIN</w:t>
      </w:r>
      <w:r>
        <w:br/>
        <w:t xml:space="preserve">  RETURN </w:t>
      </w:r>
      <w:proofErr w:type="gramStart"/>
      <w:r>
        <w:t>FLOOR(</w:t>
      </w:r>
      <w:proofErr w:type="gramEnd"/>
      <w:r>
        <w:t>MONTHS_</w:t>
      </w:r>
      <w:proofErr w:type="gramStart"/>
      <w:r>
        <w:t>BETWEEN(</w:t>
      </w:r>
      <w:proofErr w:type="gramEnd"/>
      <w:r>
        <w:t>SYSDATE, p_DOB) / 12);</w:t>
      </w:r>
      <w:r>
        <w:br/>
        <w:t>END;</w:t>
      </w:r>
    </w:p>
    <w:p w14:paraId="5AD07B23" w14:textId="77777777" w:rsidR="00D20B6F" w:rsidRPr="006903B4" w:rsidRDefault="00000000">
      <w:pPr>
        <w:pStyle w:val="Heading2"/>
        <w:rPr>
          <w:color w:val="000000" w:themeColor="text1"/>
        </w:rPr>
      </w:pPr>
      <w:r w:rsidRPr="006903B4">
        <w:rPr>
          <w:color w:val="000000" w:themeColor="text1"/>
        </w:rPr>
        <w:t>Scenario 2: CalculateMonthlyInstallment</w:t>
      </w:r>
    </w:p>
    <w:p w14:paraId="0B10D498" w14:textId="4998C7DE" w:rsidR="00D20B6F" w:rsidRDefault="00501B93">
      <w:r>
        <w:t xml:space="preserve"> </w:t>
      </w:r>
    </w:p>
    <w:p w14:paraId="1FB88DC2" w14:textId="77777777" w:rsidR="00D20B6F" w:rsidRDefault="00000000" w:rsidP="006903B4">
      <w:r>
        <w:t xml:space="preserve">CREATE OR REPLACE FUNCTION </w:t>
      </w:r>
      <w:proofErr w:type="gramStart"/>
      <w:r>
        <w:t>CalculateMonthlyInstallment(</w:t>
      </w:r>
      <w:proofErr w:type="gramEnd"/>
      <w:r>
        <w:br/>
        <w:t xml:space="preserve">  p_Amount IN NUMBER,</w:t>
      </w:r>
      <w:r>
        <w:br/>
        <w:t xml:space="preserve">  p_Rate IN NUMBER,</w:t>
      </w:r>
      <w:r>
        <w:br/>
        <w:t xml:space="preserve">  p_Years IN NUMBER</w:t>
      </w:r>
      <w:r>
        <w:br/>
        <w:t>) RETURN NUMBER IS</w:t>
      </w:r>
      <w:r>
        <w:br/>
        <w:t xml:space="preserve">  v_MonthlyRate </w:t>
      </w:r>
      <w:proofErr w:type="gramStart"/>
      <w:r>
        <w:t>NUMBER :</w:t>
      </w:r>
      <w:proofErr w:type="gramEnd"/>
      <w:r>
        <w:t>= p_Rate / (12 * 100);</w:t>
      </w:r>
      <w:r>
        <w:br/>
        <w:t xml:space="preserve">  v_Months </w:t>
      </w:r>
      <w:proofErr w:type="gramStart"/>
      <w:r>
        <w:t>NUMBER :</w:t>
      </w:r>
      <w:proofErr w:type="gramEnd"/>
      <w:r>
        <w:t>= p_Years * 12;</w:t>
      </w:r>
      <w:r>
        <w:br/>
        <w:t>BEGIN</w:t>
      </w:r>
      <w:r>
        <w:br/>
        <w:t xml:space="preserve">  RETURN (p_Amount * v_MonthlyRate) / (1 - </w:t>
      </w:r>
      <w:proofErr w:type="gramStart"/>
      <w:r>
        <w:t>POWER(</w:t>
      </w:r>
      <w:proofErr w:type="gramEnd"/>
      <w:r>
        <w:t>1 + v_MonthlyRate, -v_Months));</w:t>
      </w:r>
      <w:r>
        <w:br/>
        <w:t>END;</w:t>
      </w:r>
    </w:p>
    <w:p w14:paraId="06230A58" w14:textId="77777777" w:rsidR="00D20B6F" w:rsidRPr="00501B93" w:rsidRDefault="00000000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>Scenario 3: HasSufficientBalance</w:t>
      </w:r>
    </w:p>
    <w:p w14:paraId="095094A9" w14:textId="11680715" w:rsidR="00D20B6F" w:rsidRDefault="00501B93">
      <w:r>
        <w:t xml:space="preserve"> </w:t>
      </w:r>
    </w:p>
    <w:p w14:paraId="7363BDD4" w14:textId="77777777" w:rsidR="00D20B6F" w:rsidRDefault="00000000" w:rsidP="006903B4"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gramEnd"/>
      <w:r>
        <w:br/>
        <w:t xml:space="preserve">  </w:t>
      </w:r>
      <w:proofErr w:type="spellStart"/>
      <w:r>
        <w:t>p_AccountID</w:t>
      </w:r>
      <w:proofErr w:type="spellEnd"/>
      <w:r>
        <w:t xml:space="preserve"> IN NUMBER,</w:t>
      </w:r>
      <w:r>
        <w:br/>
        <w:t xml:space="preserve">  </w:t>
      </w:r>
      <w:proofErr w:type="spellStart"/>
      <w:r>
        <w:t>p_Amount</w:t>
      </w:r>
      <w:proofErr w:type="spellEnd"/>
      <w:r>
        <w:t xml:space="preserve"> IN NUMBER</w:t>
      </w:r>
      <w:r>
        <w:br/>
        <w:t>) RETURN BOOLEAN IS</w:t>
      </w:r>
      <w:r>
        <w:br/>
        <w:t xml:space="preserve">  </w:t>
      </w:r>
      <w:proofErr w:type="spellStart"/>
      <w:r>
        <w:t>v_Balance</w:t>
      </w:r>
      <w:proofErr w:type="spellEnd"/>
      <w:r>
        <w:t xml:space="preserve"> NUMBER;</w:t>
      </w:r>
      <w:r>
        <w:br/>
        <w:t>BEGIN</w:t>
      </w:r>
      <w:r>
        <w:br/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  <w:r>
        <w:br/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  <w:r>
        <w:br/>
        <w:t>EXCEPTION</w:t>
      </w:r>
      <w:r>
        <w:br/>
        <w:t xml:space="preserve">  WHEN NO_DATA_FOUND THEN</w:t>
      </w:r>
      <w:r>
        <w:br/>
        <w:t xml:space="preserve">    RETURN FALSE;</w:t>
      </w:r>
      <w:r>
        <w:br/>
        <w:t>END;</w:t>
      </w:r>
    </w:p>
    <w:p w14:paraId="7C933DF3" w14:textId="77777777" w:rsidR="00501B93" w:rsidRDefault="00501B93" w:rsidP="006903B4">
      <w:pPr>
        <w:rPr>
          <w:b/>
          <w:bCs/>
          <w:sz w:val="26"/>
          <w:szCs w:val="26"/>
        </w:rPr>
      </w:pPr>
    </w:p>
    <w:p w14:paraId="571C96BE" w14:textId="77777777" w:rsidR="00501B93" w:rsidRDefault="00501B93" w:rsidP="006903B4">
      <w:pPr>
        <w:rPr>
          <w:b/>
          <w:bCs/>
          <w:sz w:val="26"/>
          <w:szCs w:val="26"/>
        </w:rPr>
      </w:pPr>
    </w:p>
    <w:p w14:paraId="15486BD4" w14:textId="37BC8A90" w:rsidR="006903B4" w:rsidRDefault="006903B4" w:rsidP="006903B4">
      <w:pPr>
        <w:rPr>
          <w:b/>
          <w:bCs/>
          <w:sz w:val="26"/>
          <w:szCs w:val="26"/>
        </w:rPr>
      </w:pPr>
      <w:r w:rsidRPr="006903B4">
        <w:rPr>
          <w:b/>
          <w:bCs/>
          <w:sz w:val="26"/>
          <w:szCs w:val="26"/>
        </w:rPr>
        <w:lastRenderedPageBreak/>
        <w:t>Exercise 5: Triggers</w:t>
      </w:r>
    </w:p>
    <w:p w14:paraId="4F31B15E" w14:textId="5E125305" w:rsidR="006903B4" w:rsidRDefault="006903B4" w:rsidP="006903B4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6903B4">
        <w:rPr>
          <w:rFonts w:asciiTheme="majorHAnsi" w:hAnsiTheme="majorHAnsi" w:cstheme="majorHAnsi"/>
          <w:b/>
          <w:bCs/>
          <w:sz w:val="26"/>
          <w:szCs w:val="26"/>
        </w:rPr>
        <w:t xml:space="preserve">Scenario 1: </w:t>
      </w:r>
      <w:proofErr w:type="spellStart"/>
      <w:r w:rsidRPr="006903B4">
        <w:rPr>
          <w:rFonts w:asciiTheme="majorHAnsi" w:hAnsiTheme="majorHAnsi" w:cstheme="majorHAnsi"/>
          <w:b/>
          <w:bCs/>
          <w:sz w:val="26"/>
          <w:szCs w:val="26"/>
        </w:rPr>
        <w:t>UpdateCustomerLastModified</w:t>
      </w:r>
      <w:proofErr w:type="spellEnd"/>
    </w:p>
    <w:p w14:paraId="1D0118E5" w14:textId="77777777" w:rsidR="001E6B99" w:rsidRDefault="001E6B99" w:rsidP="006903B4"/>
    <w:p w14:paraId="76085E6C" w14:textId="1AC89B78" w:rsidR="006903B4" w:rsidRDefault="006903B4" w:rsidP="006903B4">
      <w:r>
        <w:t xml:space="preserve">CREATE OR REPLACE TRIGGER </w:t>
      </w:r>
      <w:proofErr w:type="spellStart"/>
      <w:r>
        <w:t>UpdateCustomerLastModified</w:t>
      </w:r>
      <w:proofErr w:type="spellEnd"/>
    </w:p>
    <w:p w14:paraId="3A1B4A7F" w14:textId="77777777" w:rsidR="006903B4" w:rsidRDefault="006903B4" w:rsidP="006903B4">
      <w:r>
        <w:t>BEFORE UPDATE ON Customers</w:t>
      </w:r>
    </w:p>
    <w:p w14:paraId="4405CE51" w14:textId="77777777" w:rsidR="006903B4" w:rsidRDefault="006903B4" w:rsidP="006903B4">
      <w:r>
        <w:t>FOR EACH ROW</w:t>
      </w:r>
    </w:p>
    <w:p w14:paraId="2DC8CDA6" w14:textId="77777777" w:rsidR="006903B4" w:rsidRDefault="006903B4" w:rsidP="006903B4">
      <w:r>
        <w:t>BEGIN</w:t>
      </w:r>
    </w:p>
    <w:p w14:paraId="0B861314" w14:textId="77777777" w:rsidR="006903B4" w:rsidRDefault="006903B4" w:rsidP="006903B4"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r>
        <w:t xml:space="preserve"> :=</w:t>
      </w:r>
      <w:proofErr w:type="gramEnd"/>
      <w:r>
        <w:t xml:space="preserve"> SYSDATE;</w:t>
      </w:r>
    </w:p>
    <w:p w14:paraId="1F747404" w14:textId="31969B77" w:rsidR="006903B4" w:rsidRDefault="006903B4" w:rsidP="006903B4">
      <w:r>
        <w:t>END;</w:t>
      </w:r>
    </w:p>
    <w:p w14:paraId="47AA0C8A" w14:textId="42BBD63D" w:rsidR="006903B4" w:rsidRDefault="006903B4" w:rsidP="006903B4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t xml:space="preserve">Scenario 2: </w:t>
      </w:r>
      <w:proofErr w:type="spellStart"/>
      <w:r w:rsidRPr="006903B4">
        <w:rPr>
          <w:color w:val="000000" w:themeColor="text1"/>
        </w:rPr>
        <w:t>LogTransaction</w:t>
      </w:r>
      <w:proofErr w:type="spellEnd"/>
    </w:p>
    <w:p w14:paraId="4E64FB26" w14:textId="771567DC" w:rsidR="006903B4" w:rsidRDefault="001E6B99" w:rsidP="006903B4">
      <w:r>
        <w:t xml:space="preserve"> </w:t>
      </w:r>
    </w:p>
    <w:p w14:paraId="1303BB79" w14:textId="77777777" w:rsidR="006903B4" w:rsidRDefault="006903B4" w:rsidP="006903B4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113BBC32" w14:textId="77777777" w:rsidR="006903B4" w:rsidRDefault="006903B4" w:rsidP="006903B4">
      <w:r>
        <w:t xml:space="preserve">  </w:t>
      </w:r>
      <w:proofErr w:type="spellStart"/>
      <w:r>
        <w:t>LogID</w:t>
      </w:r>
      <w:proofErr w:type="spellEnd"/>
      <w:r>
        <w:t xml:space="preserve"> NUMBER GENERATED ALWAYS AS IDENTITY PRIMARY KEY,</w:t>
      </w:r>
    </w:p>
    <w:p w14:paraId="3BAF7639" w14:textId="77777777" w:rsidR="006903B4" w:rsidRDefault="006903B4" w:rsidP="006903B4">
      <w:r>
        <w:t xml:space="preserve">  </w:t>
      </w:r>
      <w:proofErr w:type="spellStart"/>
      <w:r>
        <w:t>TransactionID</w:t>
      </w:r>
      <w:proofErr w:type="spellEnd"/>
      <w:r>
        <w:t xml:space="preserve"> NUMBER,</w:t>
      </w:r>
    </w:p>
    <w:p w14:paraId="55573B0D" w14:textId="77777777" w:rsidR="006903B4" w:rsidRDefault="006903B4" w:rsidP="006903B4">
      <w:r>
        <w:t xml:space="preserve">  </w:t>
      </w:r>
      <w:proofErr w:type="spellStart"/>
      <w:r>
        <w:t>LogDate</w:t>
      </w:r>
      <w:proofErr w:type="spellEnd"/>
      <w:r>
        <w:t xml:space="preserve"> DATE,</w:t>
      </w:r>
    </w:p>
    <w:p w14:paraId="0E815378" w14:textId="77777777" w:rsidR="006903B4" w:rsidRDefault="006903B4" w:rsidP="006903B4">
      <w:r>
        <w:t xml:space="preserve">  Message VARCHAR2(255)</w:t>
      </w:r>
    </w:p>
    <w:p w14:paraId="126BCBBC" w14:textId="77777777" w:rsidR="006903B4" w:rsidRDefault="006903B4" w:rsidP="006903B4">
      <w:r>
        <w:t>);</w:t>
      </w:r>
    </w:p>
    <w:p w14:paraId="0903D619" w14:textId="748A27A4" w:rsidR="006903B4" w:rsidRDefault="001E6B99" w:rsidP="006903B4">
      <w:r>
        <w:t xml:space="preserve"> </w:t>
      </w:r>
    </w:p>
    <w:p w14:paraId="73393DF8" w14:textId="77777777" w:rsidR="006903B4" w:rsidRDefault="006903B4" w:rsidP="006903B4">
      <w:r>
        <w:t xml:space="preserve">CREATE OR REPLACE TRIGGER </w:t>
      </w:r>
      <w:proofErr w:type="spellStart"/>
      <w:r>
        <w:t>LogTransaction</w:t>
      </w:r>
      <w:proofErr w:type="spellEnd"/>
    </w:p>
    <w:p w14:paraId="760B3878" w14:textId="77777777" w:rsidR="006903B4" w:rsidRDefault="006903B4" w:rsidP="006903B4">
      <w:r>
        <w:t>AFTER INSERT ON Transactions</w:t>
      </w:r>
    </w:p>
    <w:p w14:paraId="27824AA8" w14:textId="77777777" w:rsidR="006903B4" w:rsidRDefault="006903B4" w:rsidP="006903B4">
      <w:r>
        <w:t>FOR EACH ROW</w:t>
      </w:r>
    </w:p>
    <w:p w14:paraId="4C76DAA2" w14:textId="77777777" w:rsidR="006903B4" w:rsidRDefault="006903B4" w:rsidP="006903B4">
      <w:r>
        <w:t>BEGIN</w:t>
      </w:r>
    </w:p>
    <w:p w14:paraId="06AE5D42" w14:textId="77777777" w:rsidR="006903B4" w:rsidRDefault="006903B4" w:rsidP="006903B4">
      <w:r>
        <w:t xml:space="preserve">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, Message)</w:t>
      </w:r>
    </w:p>
    <w:p w14:paraId="6A3C6FBC" w14:textId="77777777" w:rsidR="006903B4" w:rsidRDefault="006903B4" w:rsidP="006903B4">
      <w:r>
        <w:t xml:space="preserve">  VALUES </w:t>
      </w:r>
      <w:proofErr w:type="gramStart"/>
      <w:r>
        <w:t>(:</w:t>
      </w:r>
      <w:proofErr w:type="spellStart"/>
      <w:r>
        <w:t>NEW.TransactionID</w:t>
      </w:r>
      <w:proofErr w:type="spellEnd"/>
      <w:proofErr w:type="gramEnd"/>
      <w:r>
        <w:t>, SYSDATE, 'Transaction logged.');</w:t>
      </w:r>
    </w:p>
    <w:p w14:paraId="18FF20BD" w14:textId="2B97796E" w:rsidR="006903B4" w:rsidRDefault="006903B4" w:rsidP="006903B4">
      <w:r>
        <w:t>END;</w:t>
      </w:r>
    </w:p>
    <w:p w14:paraId="2521A73B" w14:textId="11ECEB54" w:rsidR="006903B4" w:rsidRDefault="006903B4" w:rsidP="006903B4">
      <w:pPr>
        <w:pStyle w:val="Heading1"/>
        <w:rPr>
          <w:color w:val="000000" w:themeColor="text1"/>
        </w:rPr>
      </w:pPr>
      <w:r w:rsidRPr="006903B4">
        <w:rPr>
          <w:color w:val="000000" w:themeColor="text1"/>
        </w:rPr>
        <w:lastRenderedPageBreak/>
        <w:t xml:space="preserve">Scenario 3: </w:t>
      </w:r>
      <w:proofErr w:type="spellStart"/>
      <w:r w:rsidRPr="006903B4">
        <w:rPr>
          <w:color w:val="000000" w:themeColor="text1"/>
        </w:rPr>
        <w:t>CheckTransactionRules</w:t>
      </w:r>
      <w:proofErr w:type="spellEnd"/>
    </w:p>
    <w:p w14:paraId="2246033B" w14:textId="77777777" w:rsidR="001E6B99" w:rsidRDefault="001E6B99" w:rsidP="00501B93"/>
    <w:p w14:paraId="1789022C" w14:textId="731FB3EA" w:rsidR="00501B93" w:rsidRDefault="00501B93" w:rsidP="00501B93">
      <w:r>
        <w:t xml:space="preserve">CREATE OR REPLACE TRIGGER </w:t>
      </w:r>
      <w:proofErr w:type="spellStart"/>
      <w:r>
        <w:t>CheckTransactionRules</w:t>
      </w:r>
      <w:proofErr w:type="spellEnd"/>
    </w:p>
    <w:p w14:paraId="7E24FEB7" w14:textId="77777777" w:rsidR="00501B93" w:rsidRDefault="00501B93" w:rsidP="00501B93">
      <w:r>
        <w:t>BEFORE INSERT ON Transactions</w:t>
      </w:r>
    </w:p>
    <w:p w14:paraId="6C4C9D2D" w14:textId="77777777" w:rsidR="00501B93" w:rsidRDefault="00501B93" w:rsidP="00501B93">
      <w:r>
        <w:t>FOR EACH ROW</w:t>
      </w:r>
    </w:p>
    <w:p w14:paraId="5236BA5D" w14:textId="77777777" w:rsidR="00501B93" w:rsidRDefault="00501B93" w:rsidP="00501B93">
      <w:r>
        <w:t>DECLARE</w:t>
      </w:r>
    </w:p>
    <w:p w14:paraId="189854BC" w14:textId="77777777" w:rsidR="00501B93" w:rsidRDefault="00501B93" w:rsidP="00501B93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26F766B2" w14:textId="77777777" w:rsidR="00501B93" w:rsidRDefault="00501B93" w:rsidP="00501B93">
      <w:r>
        <w:t>BEGIN</w:t>
      </w:r>
    </w:p>
    <w:p w14:paraId="7C2B8F8E" w14:textId="77777777" w:rsidR="00501B93" w:rsidRDefault="00501B93" w:rsidP="00501B93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2E2F3312" w14:textId="77777777" w:rsidR="00501B93" w:rsidRDefault="00501B93" w:rsidP="00501B93"/>
    <w:p w14:paraId="63C71660" w14:textId="77777777" w:rsidR="00501B93" w:rsidRDefault="00501B93" w:rsidP="00501B93">
      <w:r>
        <w:t xml:space="preserve">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67B23CBC" w14:textId="77777777" w:rsidR="00501B93" w:rsidRDefault="00501B93" w:rsidP="00501B93">
      <w:r>
        <w:t xml:space="preserve">    RAISE_APPLICATION_</w:t>
      </w:r>
      <w:proofErr w:type="gramStart"/>
      <w:r>
        <w:t>ERROR(</w:t>
      </w:r>
      <w:proofErr w:type="gramEnd"/>
      <w:r>
        <w:t>-20001, 'Withdrawal exceeds balance');</w:t>
      </w:r>
    </w:p>
    <w:p w14:paraId="3BD0ECA9" w14:textId="77777777" w:rsidR="00501B93" w:rsidRDefault="00501B93" w:rsidP="00501B93">
      <w:r>
        <w:t xml:space="preserve">  </w:t>
      </w:r>
      <w:proofErr w:type="gramStart"/>
      <w:r>
        <w:t>ELSIF :</w:t>
      </w:r>
      <w:proofErr w:type="spellStart"/>
      <w:proofErr w:type="gramEnd"/>
      <w:r>
        <w:t>NEW.TransactionType</w:t>
      </w:r>
      <w:proofErr w:type="spellEnd"/>
      <w:r>
        <w:t xml:space="preserve"> = 'Deposit' </w:t>
      </w:r>
      <w:proofErr w:type="gramStart"/>
      <w:r>
        <w:t>AND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5913EC9B" w14:textId="77777777" w:rsidR="00501B93" w:rsidRDefault="00501B93" w:rsidP="00501B93">
      <w:r>
        <w:t xml:space="preserve">    RAISE_APPLICATION_</w:t>
      </w:r>
      <w:proofErr w:type="gramStart"/>
      <w:r>
        <w:t>ERROR(</w:t>
      </w:r>
      <w:proofErr w:type="gramEnd"/>
      <w:r>
        <w:t>-20002, 'Deposit must be positive');</w:t>
      </w:r>
    </w:p>
    <w:p w14:paraId="6C68CEA6" w14:textId="77777777" w:rsidR="00501B93" w:rsidRDefault="00501B93" w:rsidP="00501B93">
      <w:r>
        <w:t xml:space="preserve">  END IF;</w:t>
      </w:r>
    </w:p>
    <w:p w14:paraId="79B0EF35" w14:textId="0BCC9611" w:rsidR="006903B4" w:rsidRDefault="00501B93" w:rsidP="00501B93">
      <w:r>
        <w:t>END;</w:t>
      </w:r>
    </w:p>
    <w:p w14:paraId="6C387807" w14:textId="420B73E8" w:rsidR="00501B93" w:rsidRDefault="00501B93" w:rsidP="00501B93">
      <w:pPr>
        <w:rPr>
          <w:b/>
          <w:bCs/>
          <w:sz w:val="26"/>
          <w:szCs w:val="26"/>
        </w:rPr>
      </w:pPr>
      <w:r w:rsidRPr="00501B93">
        <w:rPr>
          <w:b/>
          <w:bCs/>
          <w:sz w:val="26"/>
          <w:szCs w:val="26"/>
        </w:rPr>
        <w:t>Exercise 6: Cursors</w:t>
      </w:r>
    </w:p>
    <w:p w14:paraId="2F6911B2" w14:textId="3B47B1E6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1: </w:t>
      </w:r>
      <w:proofErr w:type="spellStart"/>
      <w:r w:rsidRPr="00501B93">
        <w:rPr>
          <w:color w:val="000000" w:themeColor="text1"/>
        </w:rPr>
        <w:t>GenerateMonthlyStatements</w:t>
      </w:r>
      <w:proofErr w:type="spellEnd"/>
    </w:p>
    <w:p w14:paraId="00067BC3" w14:textId="77777777" w:rsidR="001E6B99" w:rsidRDefault="001E6B99" w:rsidP="00501B93"/>
    <w:p w14:paraId="28A26D99" w14:textId="72F6C593" w:rsidR="00501B93" w:rsidRDefault="00501B93" w:rsidP="00501B93">
      <w:r>
        <w:t>DECLARE</w:t>
      </w:r>
    </w:p>
    <w:p w14:paraId="7A533FAD" w14:textId="77777777" w:rsidR="00501B93" w:rsidRDefault="00501B93" w:rsidP="00501B93">
      <w:r>
        <w:t xml:space="preserve">  CURSOR </w:t>
      </w:r>
      <w:proofErr w:type="spellStart"/>
      <w:r>
        <w:t>txn_cursor</w:t>
      </w:r>
      <w:proofErr w:type="spellEnd"/>
      <w:r>
        <w:t xml:space="preserve"> IS</w:t>
      </w:r>
    </w:p>
    <w:p w14:paraId="66BEB96B" w14:textId="77777777" w:rsidR="00501B93" w:rsidRDefault="00501B93" w:rsidP="00501B93">
      <w:r>
        <w:t xml:space="preserve">    SELECT </w:t>
      </w:r>
      <w:proofErr w:type="spellStart"/>
      <w:r>
        <w:t>AccountID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TransactionDate</w:t>
      </w:r>
      <w:proofErr w:type="spellEnd"/>
    </w:p>
    <w:p w14:paraId="3DDC3B87" w14:textId="77777777" w:rsidR="00501B93" w:rsidRDefault="00501B93" w:rsidP="00501B93">
      <w:r>
        <w:t xml:space="preserve">    FROM Transactions</w:t>
      </w:r>
    </w:p>
    <w:p w14:paraId="44E474F9" w14:textId="77777777" w:rsidR="00501B93" w:rsidRDefault="00501B93" w:rsidP="00501B93">
      <w:r>
        <w:t xml:space="preserve">    WHERE </w:t>
      </w:r>
      <w:proofErr w:type="gramStart"/>
      <w:r>
        <w:t>TRUNC(</w:t>
      </w:r>
      <w:proofErr w:type="spellStart"/>
      <w:proofErr w:type="gramEnd"/>
      <w:r>
        <w:t>TransactionDate</w:t>
      </w:r>
      <w:proofErr w:type="spellEnd"/>
      <w:r>
        <w:t xml:space="preserve">, 'MM') = </w:t>
      </w:r>
      <w:proofErr w:type="gramStart"/>
      <w:r>
        <w:t>TRUNC(</w:t>
      </w:r>
      <w:proofErr w:type="gramEnd"/>
      <w:r>
        <w:t>SYSDATE, 'MM');</w:t>
      </w:r>
    </w:p>
    <w:p w14:paraId="0B684083" w14:textId="77777777" w:rsidR="00501B93" w:rsidRDefault="00501B93" w:rsidP="00501B93">
      <w:r>
        <w:t>BEGIN</w:t>
      </w:r>
    </w:p>
    <w:p w14:paraId="397FA314" w14:textId="77777777" w:rsidR="00501B93" w:rsidRDefault="00501B93" w:rsidP="00501B93">
      <w:r>
        <w:t xml:space="preserve">  FOR </w:t>
      </w:r>
      <w:proofErr w:type="spellStart"/>
      <w:r>
        <w:t>txn</w:t>
      </w:r>
      <w:proofErr w:type="spellEnd"/>
      <w:r>
        <w:t xml:space="preserve"> IN </w:t>
      </w:r>
      <w:proofErr w:type="spellStart"/>
      <w:r>
        <w:t>txn_cursor</w:t>
      </w:r>
      <w:proofErr w:type="spellEnd"/>
      <w:r>
        <w:t xml:space="preserve"> LOOP</w:t>
      </w:r>
    </w:p>
    <w:p w14:paraId="70A006A9" w14:textId="77777777" w:rsidR="00501B93" w:rsidRDefault="00501B93" w:rsidP="00501B93"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'Account ID: ' || </w:t>
      </w:r>
      <w:proofErr w:type="spellStart"/>
      <w:proofErr w:type="gramStart"/>
      <w:r>
        <w:t>txn.AccountID</w:t>
      </w:r>
      <w:proofErr w:type="spellEnd"/>
      <w:proofErr w:type="gramEnd"/>
      <w:r>
        <w:t xml:space="preserve"> || </w:t>
      </w:r>
    </w:p>
    <w:p w14:paraId="462C7DC7" w14:textId="77777777" w:rsidR="00501B93" w:rsidRDefault="00501B93" w:rsidP="00501B93">
      <w:r>
        <w:t xml:space="preserve">                         ', ' || </w:t>
      </w:r>
      <w:proofErr w:type="spellStart"/>
      <w:proofErr w:type="gramStart"/>
      <w:r>
        <w:t>txn.TransactionType</w:t>
      </w:r>
      <w:proofErr w:type="spellEnd"/>
      <w:proofErr w:type="gramEnd"/>
      <w:r>
        <w:t xml:space="preserve"> || </w:t>
      </w:r>
    </w:p>
    <w:p w14:paraId="33E202DA" w14:textId="77777777" w:rsidR="00501B93" w:rsidRDefault="00501B93" w:rsidP="00501B93">
      <w:r>
        <w:t xml:space="preserve">                         ', Amount: ' || </w:t>
      </w:r>
      <w:proofErr w:type="spellStart"/>
      <w:proofErr w:type="gramStart"/>
      <w:r>
        <w:t>txn.Amount</w:t>
      </w:r>
      <w:proofErr w:type="spellEnd"/>
      <w:proofErr w:type="gramEnd"/>
      <w:r>
        <w:t xml:space="preserve"> || </w:t>
      </w:r>
    </w:p>
    <w:p w14:paraId="00942A95" w14:textId="77777777" w:rsidR="00501B93" w:rsidRDefault="00501B93" w:rsidP="00501B93">
      <w:r>
        <w:t xml:space="preserve">                         ', Date: ' || </w:t>
      </w:r>
      <w:proofErr w:type="spellStart"/>
      <w:proofErr w:type="gramStart"/>
      <w:r>
        <w:t>txn.TransactionDate</w:t>
      </w:r>
      <w:proofErr w:type="spellEnd"/>
      <w:proofErr w:type="gramEnd"/>
      <w:r>
        <w:t>);</w:t>
      </w:r>
    </w:p>
    <w:p w14:paraId="4F32513F" w14:textId="77777777" w:rsidR="00501B93" w:rsidRDefault="00501B93" w:rsidP="00501B93">
      <w:r>
        <w:t xml:space="preserve">  END LOOP;</w:t>
      </w:r>
    </w:p>
    <w:p w14:paraId="77C87BAD" w14:textId="5863C3CA" w:rsidR="00501B93" w:rsidRDefault="00501B93" w:rsidP="00501B93">
      <w:r>
        <w:t>END;</w:t>
      </w:r>
    </w:p>
    <w:p w14:paraId="6C8A8485" w14:textId="445CD557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2: </w:t>
      </w:r>
      <w:proofErr w:type="spellStart"/>
      <w:r w:rsidRPr="00501B93">
        <w:rPr>
          <w:color w:val="000000" w:themeColor="text1"/>
        </w:rPr>
        <w:t>ApplyAnnualFee</w:t>
      </w:r>
      <w:proofErr w:type="spellEnd"/>
    </w:p>
    <w:p w14:paraId="44724D69" w14:textId="77777777" w:rsidR="001E6B99" w:rsidRDefault="001E6B99" w:rsidP="00501B93"/>
    <w:p w14:paraId="3727F2FF" w14:textId="13C695EC" w:rsidR="00501B93" w:rsidRDefault="00501B93" w:rsidP="00501B93">
      <w:r>
        <w:t>DECLARE</w:t>
      </w:r>
    </w:p>
    <w:p w14:paraId="12A1E905" w14:textId="77777777" w:rsidR="00501B93" w:rsidRDefault="00501B93" w:rsidP="00501B93">
      <w:r>
        <w:t xml:space="preserve">  CURSOR </w:t>
      </w:r>
      <w:proofErr w:type="spellStart"/>
      <w:r>
        <w:t>acc_cursor</w:t>
      </w:r>
      <w:proofErr w:type="spellEnd"/>
      <w:r>
        <w:t xml:space="preserve"> IS</w:t>
      </w:r>
    </w:p>
    <w:p w14:paraId="68752A1F" w14:textId="77777777" w:rsidR="00501B93" w:rsidRDefault="00501B93" w:rsidP="00501B93">
      <w:r>
        <w:t xml:space="preserve">    SELECT </w:t>
      </w:r>
      <w:proofErr w:type="spellStart"/>
      <w:r>
        <w:t>AccountID</w:t>
      </w:r>
      <w:proofErr w:type="spellEnd"/>
      <w:r>
        <w:t xml:space="preserve"> FROM Accounts;</w:t>
      </w:r>
    </w:p>
    <w:p w14:paraId="71DDE823" w14:textId="77777777" w:rsidR="00501B93" w:rsidRDefault="00501B93" w:rsidP="00501B93">
      <w:r>
        <w:t>BEGIN</w:t>
      </w:r>
    </w:p>
    <w:p w14:paraId="691F70BC" w14:textId="77777777" w:rsidR="00501B93" w:rsidRDefault="00501B93" w:rsidP="00501B93">
      <w:r>
        <w:t xml:space="preserve">  FOR acc IN </w:t>
      </w:r>
      <w:proofErr w:type="spellStart"/>
      <w:r>
        <w:t>acc_cursor</w:t>
      </w:r>
      <w:proofErr w:type="spellEnd"/>
      <w:r>
        <w:t xml:space="preserve"> LOOP</w:t>
      </w:r>
    </w:p>
    <w:p w14:paraId="7634DD65" w14:textId="77777777" w:rsidR="00501B93" w:rsidRDefault="00501B93" w:rsidP="00501B93">
      <w:r>
        <w:t xml:space="preserve">    UPDATE Accounts</w:t>
      </w:r>
    </w:p>
    <w:p w14:paraId="651E6A9E" w14:textId="77777777" w:rsidR="00501B93" w:rsidRDefault="00501B93" w:rsidP="00501B93">
      <w:r>
        <w:t xml:space="preserve">    SET Balance = Balance - 100</w:t>
      </w:r>
    </w:p>
    <w:p w14:paraId="5AED2436" w14:textId="77777777" w:rsidR="00501B93" w:rsidRDefault="00501B93" w:rsidP="00501B93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56930C46" w14:textId="77777777" w:rsidR="00501B93" w:rsidRDefault="00501B93" w:rsidP="00501B93">
      <w:r>
        <w:t xml:space="preserve">  END LOOP;</w:t>
      </w:r>
    </w:p>
    <w:p w14:paraId="624ABF68" w14:textId="77777777" w:rsidR="00501B93" w:rsidRDefault="00501B93" w:rsidP="00501B93">
      <w:r>
        <w:t xml:space="preserve">  COMMIT;</w:t>
      </w:r>
    </w:p>
    <w:p w14:paraId="3585FA84" w14:textId="689DDAC9" w:rsidR="00501B93" w:rsidRDefault="00501B93" w:rsidP="00501B93">
      <w:r>
        <w:t>END;</w:t>
      </w:r>
    </w:p>
    <w:p w14:paraId="31DA64CC" w14:textId="1D12A721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3: </w:t>
      </w:r>
      <w:proofErr w:type="spellStart"/>
      <w:r w:rsidRPr="00501B93">
        <w:rPr>
          <w:color w:val="000000" w:themeColor="text1"/>
        </w:rPr>
        <w:t>UpdateLoanInterestRates</w:t>
      </w:r>
      <w:proofErr w:type="spellEnd"/>
    </w:p>
    <w:p w14:paraId="46BDDDFF" w14:textId="77777777" w:rsidR="001E6B99" w:rsidRDefault="001E6B99" w:rsidP="00501B93"/>
    <w:p w14:paraId="4062D4C1" w14:textId="701091FF" w:rsidR="00501B93" w:rsidRDefault="00501B93" w:rsidP="00501B93">
      <w:r>
        <w:t>DECLARE</w:t>
      </w:r>
    </w:p>
    <w:p w14:paraId="2A88D857" w14:textId="77777777" w:rsidR="00501B93" w:rsidRDefault="00501B93" w:rsidP="00501B93"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5EE04E7B" w14:textId="77777777" w:rsidR="00501B93" w:rsidRDefault="00501B93" w:rsidP="00501B93">
      <w:r>
        <w:t xml:space="preserve">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Loans;</w:t>
      </w:r>
    </w:p>
    <w:p w14:paraId="5E2FAC75" w14:textId="77777777" w:rsidR="00501B93" w:rsidRDefault="00501B93" w:rsidP="00501B93">
      <w:r>
        <w:t>BEGIN</w:t>
      </w:r>
    </w:p>
    <w:p w14:paraId="65F7F44C" w14:textId="77777777" w:rsidR="00501B93" w:rsidRDefault="00501B93" w:rsidP="00501B93">
      <w:r>
        <w:lastRenderedPageBreak/>
        <w:t xml:space="preserve">  FOR loan IN </w:t>
      </w:r>
      <w:proofErr w:type="spellStart"/>
      <w:r>
        <w:t>loan_cursor</w:t>
      </w:r>
      <w:proofErr w:type="spellEnd"/>
      <w:r>
        <w:t xml:space="preserve"> LOOP</w:t>
      </w:r>
    </w:p>
    <w:p w14:paraId="7463E1BF" w14:textId="77777777" w:rsidR="00501B93" w:rsidRDefault="00501B93" w:rsidP="00501B93">
      <w:r>
        <w:t xml:space="preserve">    UPDATE Loans</w:t>
      </w:r>
    </w:p>
    <w:p w14:paraId="36D849EF" w14:textId="77777777" w:rsidR="00501B93" w:rsidRDefault="00501B93" w:rsidP="00501B93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+ 0.5</w:t>
      </w:r>
    </w:p>
    <w:p w14:paraId="22991EE2" w14:textId="77777777" w:rsidR="00501B93" w:rsidRDefault="00501B93" w:rsidP="00501B93"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loan.LoanID</w:t>
      </w:r>
      <w:proofErr w:type="spellEnd"/>
      <w:proofErr w:type="gramEnd"/>
      <w:r>
        <w:t>;</w:t>
      </w:r>
    </w:p>
    <w:p w14:paraId="67427B66" w14:textId="77777777" w:rsidR="00501B93" w:rsidRDefault="00501B93" w:rsidP="00501B93">
      <w:r>
        <w:t xml:space="preserve">  END LOOP;</w:t>
      </w:r>
    </w:p>
    <w:p w14:paraId="7C84D3D7" w14:textId="77777777" w:rsidR="00501B93" w:rsidRDefault="00501B93" w:rsidP="00501B93">
      <w:r>
        <w:t xml:space="preserve">  COMMIT;</w:t>
      </w:r>
    </w:p>
    <w:p w14:paraId="795BC1E2" w14:textId="0EBFCC81" w:rsidR="00501B93" w:rsidRDefault="00501B93" w:rsidP="00501B93">
      <w:r>
        <w:t>END;</w:t>
      </w:r>
    </w:p>
    <w:p w14:paraId="54B183A5" w14:textId="77777777" w:rsidR="001E6B99" w:rsidRDefault="001E6B99" w:rsidP="00501B93">
      <w:pPr>
        <w:rPr>
          <w:b/>
          <w:bCs/>
          <w:sz w:val="26"/>
          <w:szCs w:val="26"/>
        </w:rPr>
      </w:pPr>
    </w:p>
    <w:p w14:paraId="1A3F6259" w14:textId="5D1DA0DF" w:rsidR="00501B93" w:rsidRDefault="00501B93" w:rsidP="00501B93">
      <w:pPr>
        <w:rPr>
          <w:b/>
          <w:bCs/>
          <w:sz w:val="26"/>
          <w:szCs w:val="26"/>
        </w:rPr>
      </w:pPr>
      <w:r w:rsidRPr="00501B93">
        <w:rPr>
          <w:b/>
          <w:bCs/>
          <w:sz w:val="26"/>
          <w:szCs w:val="26"/>
        </w:rPr>
        <w:t>Exercise 7: Packages</w:t>
      </w:r>
    </w:p>
    <w:p w14:paraId="79914C0D" w14:textId="7CF357B3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1: </w:t>
      </w:r>
      <w:proofErr w:type="spellStart"/>
      <w:r w:rsidRPr="00501B93">
        <w:rPr>
          <w:color w:val="000000" w:themeColor="text1"/>
        </w:rPr>
        <w:t>CustomerManagement</w:t>
      </w:r>
      <w:proofErr w:type="spellEnd"/>
      <w:r w:rsidRPr="00501B93">
        <w:rPr>
          <w:color w:val="000000" w:themeColor="text1"/>
        </w:rPr>
        <w:t xml:space="preserve"> Package</w:t>
      </w:r>
    </w:p>
    <w:p w14:paraId="2919C815" w14:textId="77777777" w:rsidR="001E6B99" w:rsidRDefault="001E6B99" w:rsidP="00501B93"/>
    <w:p w14:paraId="7172E525" w14:textId="7CFA4AF0" w:rsidR="00501B93" w:rsidRDefault="00501B93" w:rsidP="00501B93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FCDC1AA" w14:textId="77777777" w:rsidR="00501B93" w:rsidRDefault="00501B93" w:rsidP="00501B93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NUMBER);</w:t>
      </w:r>
    </w:p>
    <w:p w14:paraId="738B8606" w14:textId="77777777" w:rsidR="00501B93" w:rsidRDefault="00501B93" w:rsidP="00501B93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VARCHAR2);</w:t>
      </w:r>
    </w:p>
    <w:p w14:paraId="4AA18A44" w14:textId="77777777" w:rsidR="00501B93" w:rsidRDefault="00501B93" w:rsidP="00501B93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324236BC" w14:textId="77777777" w:rsidR="00501B93" w:rsidRDefault="00501B93" w:rsidP="00501B93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13A9095" w14:textId="77777777" w:rsidR="00501B93" w:rsidRDefault="00501B93" w:rsidP="00501B93">
      <w:r>
        <w:t>/</w:t>
      </w:r>
    </w:p>
    <w:p w14:paraId="2EC96624" w14:textId="77777777" w:rsidR="00501B93" w:rsidRDefault="00501B93" w:rsidP="00501B93"/>
    <w:p w14:paraId="7F604DE3" w14:textId="77777777" w:rsidR="00501B93" w:rsidRDefault="00501B93" w:rsidP="00501B93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2C99035D" w14:textId="77777777" w:rsidR="00501B93" w:rsidRDefault="00501B93" w:rsidP="00501B93">
      <w:r>
        <w:t xml:space="preserve">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0522D10B" w14:textId="77777777" w:rsidR="00501B93" w:rsidRDefault="00501B93" w:rsidP="00501B93">
      <w:r>
        <w:t xml:space="preserve">  BEGIN</w:t>
      </w:r>
    </w:p>
    <w:p w14:paraId="23BA46B3" w14:textId="77777777" w:rsidR="00501B93" w:rsidRDefault="00501B93" w:rsidP="00501B93">
      <w:r>
        <w:t xml:space="preserve">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3C37013E" w14:textId="77777777" w:rsidR="00501B93" w:rsidRDefault="00501B93" w:rsidP="00501B93"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537748D" w14:textId="77777777" w:rsidR="00501B93" w:rsidRDefault="00501B93" w:rsidP="00501B93">
      <w:r>
        <w:t xml:space="preserve">  END;</w:t>
      </w:r>
    </w:p>
    <w:p w14:paraId="5B7F1492" w14:textId="77777777" w:rsidR="00501B93" w:rsidRDefault="00501B93" w:rsidP="00501B93"/>
    <w:p w14:paraId="35450C97" w14:textId="77777777" w:rsidR="00501B93" w:rsidRDefault="00501B93" w:rsidP="00501B93">
      <w:r>
        <w:t xml:space="preserve">  PROCEDURE </w:t>
      </w:r>
      <w:proofErr w:type="spellStart"/>
      <w:proofErr w:type="gramStart"/>
      <w:r>
        <w:t>UpdateCustomer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VARCHAR2) IS</w:t>
      </w:r>
    </w:p>
    <w:p w14:paraId="3500D7BF" w14:textId="77777777" w:rsidR="00501B93" w:rsidRDefault="00501B93" w:rsidP="00501B93">
      <w:r>
        <w:t xml:space="preserve">  BEGIN</w:t>
      </w:r>
    </w:p>
    <w:p w14:paraId="7C617A86" w14:textId="77777777" w:rsidR="00501B93" w:rsidRDefault="00501B93" w:rsidP="00501B93">
      <w:r>
        <w:t xml:space="preserve">    UPDATE Customers SET Name =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2A6531A" w14:textId="77777777" w:rsidR="00501B93" w:rsidRDefault="00501B93" w:rsidP="00501B93">
      <w:r>
        <w:t xml:space="preserve">  END;</w:t>
      </w:r>
    </w:p>
    <w:p w14:paraId="01CEDFFF" w14:textId="77777777" w:rsidR="00501B93" w:rsidRDefault="00501B93" w:rsidP="00501B93"/>
    <w:p w14:paraId="7873DB0D" w14:textId="77777777" w:rsidR="00501B93" w:rsidRDefault="00501B93" w:rsidP="00501B93">
      <w:r>
        <w:t xml:space="preserve">  FUNCTION </w:t>
      </w:r>
      <w:proofErr w:type="spellStart"/>
      <w:proofErr w:type="gramStart"/>
      <w:r>
        <w:t>GetBalance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0FA78261" w14:textId="77777777" w:rsidR="00501B93" w:rsidRDefault="00501B93" w:rsidP="00501B93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8418900" w14:textId="77777777" w:rsidR="00501B93" w:rsidRDefault="00501B93" w:rsidP="00501B93">
      <w:r>
        <w:t xml:space="preserve">  BEGIN</w:t>
      </w:r>
    </w:p>
    <w:p w14:paraId="75317C98" w14:textId="77777777" w:rsidR="00501B93" w:rsidRDefault="00501B93" w:rsidP="00501B93">
      <w:r>
        <w:t xml:space="preserve">    SELECT Balance INTO </w:t>
      </w:r>
      <w:proofErr w:type="spellStart"/>
      <w:r>
        <w:t>v_Balance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0685CAE2" w14:textId="77777777" w:rsidR="00501B93" w:rsidRDefault="00501B93" w:rsidP="00501B93">
      <w:r>
        <w:t xml:space="preserve">    RETURN </w:t>
      </w:r>
      <w:proofErr w:type="spellStart"/>
      <w:r>
        <w:t>v_Balance</w:t>
      </w:r>
      <w:proofErr w:type="spellEnd"/>
      <w:r>
        <w:t>;</w:t>
      </w:r>
    </w:p>
    <w:p w14:paraId="55C4F6B9" w14:textId="77777777" w:rsidR="00501B93" w:rsidRDefault="00501B93" w:rsidP="00501B93">
      <w:r>
        <w:t xml:space="preserve">  END;</w:t>
      </w:r>
    </w:p>
    <w:p w14:paraId="6DC630A0" w14:textId="003A0103" w:rsidR="00501B93" w:rsidRDefault="00501B93" w:rsidP="00501B93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1ED2C603" w14:textId="0DEF618B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2: </w:t>
      </w:r>
      <w:proofErr w:type="spellStart"/>
      <w:r w:rsidRPr="00501B93">
        <w:rPr>
          <w:color w:val="000000" w:themeColor="text1"/>
        </w:rPr>
        <w:t>EmployeeManagement</w:t>
      </w:r>
      <w:proofErr w:type="spellEnd"/>
      <w:r w:rsidRPr="00501B93">
        <w:rPr>
          <w:color w:val="000000" w:themeColor="text1"/>
        </w:rPr>
        <w:t xml:space="preserve"> Package</w:t>
      </w:r>
    </w:p>
    <w:p w14:paraId="5843AF19" w14:textId="77777777" w:rsidR="001E6B99" w:rsidRDefault="001E6B99" w:rsidP="00501B93"/>
    <w:p w14:paraId="55080370" w14:textId="39143BB7" w:rsidR="00501B93" w:rsidRDefault="00501B93" w:rsidP="00501B93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2F78C4C4" w14:textId="77777777" w:rsidR="00501B93" w:rsidRDefault="00501B93" w:rsidP="00501B93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VARCHAR2);</w:t>
      </w:r>
    </w:p>
    <w:p w14:paraId="47216E51" w14:textId="77777777" w:rsidR="00501B93" w:rsidRDefault="00501B93" w:rsidP="00501B93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NUMBER);</w:t>
      </w:r>
    </w:p>
    <w:p w14:paraId="6891EE78" w14:textId="77777777" w:rsidR="00501B93" w:rsidRDefault="00501B93" w:rsidP="00501B93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NUMBER;</w:t>
      </w:r>
    </w:p>
    <w:p w14:paraId="417651A7" w14:textId="77777777" w:rsidR="00501B93" w:rsidRDefault="00501B93" w:rsidP="00501B93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3274842" w14:textId="77777777" w:rsidR="00501B93" w:rsidRDefault="00501B93" w:rsidP="00501B93">
      <w:r>
        <w:t>/</w:t>
      </w:r>
    </w:p>
    <w:p w14:paraId="450C0EF4" w14:textId="77777777" w:rsidR="00501B93" w:rsidRDefault="00501B93" w:rsidP="00501B93"/>
    <w:p w14:paraId="7AA66D98" w14:textId="77777777" w:rsidR="00501B93" w:rsidRDefault="00501B93" w:rsidP="00501B93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DC760F2" w14:textId="77777777" w:rsidR="00501B93" w:rsidRDefault="00501B93" w:rsidP="00501B93">
      <w:r>
        <w:t xml:space="preserve">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p_Pos</w:t>
      </w:r>
      <w:proofErr w:type="spellEnd"/>
      <w:r>
        <w:t xml:space="preserve"> VARCHAR2, </w:t>
      </w:r>
      <w:proofErr w:type="spellStart"/>
      <w:r>
        <w:t>p_Salary</w:t>
      </w:r>
      <w:proofErr w:type="spellEnd"/>
      <w:r>
        <w:t xml:space="preserve"> NUMBER, </w:t>
      </w:r>
      <w:proofErr w:type="spellStart"/>
      <w:r>
        <w:t>p_Dept</w:t>
      </w:r>
      <w:proofErr w:type="spellEnd"/>
      <w:r>
        <w:t xml:space="preserve"> VARCHAR2) IS</w:t>
      </w:r>
    </w:p>
    <w:p w14:paraId="44DF0027" w14:textId="77777777" w:rsidR="00501B93" w:rsidRDefault="00501B93" w:rsidP="00501B93">
      <w:r>
        <w:t xml:space="preserve">  BEGIN</w:t>
      </w:r>
    </w:p>
    <w:p w14:paraId="3A15A2A6" w14:textId="77777777" w:rsidR="00501B93" w:rsidRDefault="00501B93" w:rsidP="00501B93">
      <w:r>
        <w:lastRenderedPageBreak/>
        <w:t xml:space="preserve">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6B0D82E8" w14:textId="77777777" w:rsidR="00501B93" w:rsidRDefault="00501B93" w:rsidP="00501B93"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p_Dept</w:t>
      </w:r>
      <w:proofErr w:type="spellEnd"/>
      <w:r>
        <w:t>, SYSDATE);</w:t>
      </w:r>
    </w:p>
    <w:p w14:paraId="0063FEDD" w14:textId="77777777" w:rsidR="00501B93" w:rsidRDefault="00501B93" w:rsidP="00501B93">
      <w:r>
        <w:t xml:space="preserve">  END;</w:t>
      </w:r>
    </w:p>
    <w:p w14:paraId="17350C13" w14:textId="77777777" w:rsidR="00501B93" w:rsidRDefault="00501B93" w:rsidP="00501B93"/>
    <w:p w14:paraId="691CF9B0" w14:textId="77777777" w:rsidR="00501B93" w:rsidRDefault="00501B93" w:rsidP="00501B93">
      <w:r>
        <w:t xml:space="preserve">  PROCEDURE </w:t>
      </w:r>
      <w:proofErr w:type="spellStart"/>
      <w:proofErr w:type="gramStart"/>
      <w:r>
        <w:t>UpdateEmployee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p_Salary</w:t>
      </w:r>
      <w:proofErr w:type="spellEnd"/>
      <w:r>
        <w:t xml:space="preserve"> NUMBER) IS</w:t>
      </w:r>
    </w:p>
    <w:p w14:paraId="17A3B368" w14:textId="77777777" w:rsidR="00501B93" w:rsidRDefault="00501B93" w:rsidP="00501B93">
      <w:r>
        <w:t xml:space="preserve">  BEGIN</w:t>
      </w:r>
    </w:p>
    <w:p w14:paraId="7E2659FF" w14:textId="77777777" w:rsidR="00501B93" w:rsidRDefault="00501B93" w:rsidP="00501B93">
      <w:r>
        <w:t xml:space="preserve">    UPDATE Employees SET Salary = </w:t>
      </w:r>
      <w:proofErr w:type="spellStart"/>
      <w:r>
        <w:t>p_Salary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205774D7" w14:textId="77777777" w:rsidR="00501B93" w:rsidRDefault="00501B93" w:rsidP="00501B93">
      <w:r>
        <w:t xml:space="preserve">  END;</w:t>
      </w:r>
    </w:p>
    <w:p w14:paraId="562A107B" w14:textId="77777777" w:rsidR="00501B93" w:rsidRDefault="00501B93" w:rsidP="00501B93"/>
    <w:p w14:paraId="26C71740" w14:textId="77777777" w:rsidR="00501B93" w:rsidRDefault="00501B93" w:rsidP="00501B93">
      <w:r>
        <w:t xml:space="preserve">  FUNCTION </w:t>
      </w:r>
      <w:proofErr w:type="spellStart"/>
      <w:proofErr w:type="gramStart"/>
      <w:r>
        <w:t>AnnualSalary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RETURN NUMBER IS</w:t>
      </w:r>
    </w:p>
    <w:p w14:paraId="3ED3C08D" w14:textId="77777777" w:rsidR="00501B93" w:rsidRDefault="00501B93" w:rsidP="00501B93">
      <w:r>
        <w:t xml:space="preserve">    </w:t>
      </w:r>
      <w:proofErr w:type="spellStart"/>
      <w:r>
        <w:t>v_Salary</w:t>
      </w:r>
      <w:proofErr w:type="spellEnd"/>
      <w:r>
        <w:t xml:space="preserve"> NUMBER;</w:t>
      </w:r>
    </w:p>
    <w:p w14:paraId="5C8EB3F1" w14:textId="77777777" w:rsidR="00501B93" w:rsidRDefault="00501B93" w:rsidP="00501B93">
      <w:r>
        <w:t xml:space="preserve">  BEGIN</w:t>
      </w:r>
    </w:p>
    <w:p w14:paraId="699A12C5" w14:textId="77777777" w:rsidR="00501B93" w:rsidRDefault="00501B93" w:rsidP="00501B93"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56CEF0D2" w14:textId="77777777" w:rsidR="00501B93" w:rsidRDefault="00501B93" w:rsidP="00501B93">
      <w:r>
        <w:t xml:space="preserve">    RETURN </w:t>
      </w:r>
      <w:proofErr w:type="spellStart"/>
      <w:r>
        <w:t>v_Salary</w:t>
      </w:r>
      <w:proofErr w:type="spellEnd"/>
      <w:r>
        <w:t xml:space="preserve"> * 12;</w:t>
      </w:r>
    </w:p>
    <w:p w14:paraId="5BF99FA6" w14:textId="77777777" w:rsidR="00501B93" w:rsidRDefault="00501B93" w:rsidP="00501B93">
      <w:r>
        <w:t xml:space="preserve">  END;</w:t>
      </w:r>
    </w:p>
    <w:p w14:paraId="28A38A10" w14:textId="126E8AB5" w:rsidR="00501B93" w:rsidRDefault="00501B93" w:rsidP="00501B93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05CFE22" w14:textId="7392E89B" w:rsidR="00501B93" w:rsidRDefault="00501B93" w:rsidP="00501B93">
      <w:pPr>
        <w:pStyle w:val="Heading1"/>
        <w:rPr>
          <w:color w:val="000000" w:themeColor="text1"/>
        </w:rPr>
      </w:pPr>
      <w:r w:rsidRPr="00501B93">
        <w:rPr>
          <w:color w:val="000000" w:themeColor="text1"/>
        </w:rPr>
        <w:t xml:space="preserve">Scenario 3: </w:t>
      </w:r>
      <w:proofErr w:type="spellStart"/>
      <w:r w:rsidRPr="00501B93">
        <w:rPr>
          <w:color w:val="000000" w:themeColor="text1"/>
        </w:rPr>
        <w:t>AccountOperations</w:t>
      </w:r>
      <w:proofErr w:type="spellEnd"/>
      <w:r w:rsidRPr="00501B93">
        <w:rPr>
          <w:color w:val="000000" w:themeColor="text1"/>
        </w:rPr>
        <w:t xml:space="preserve"> Package</w:t>
      </w:r>
    </w:p>
    <w:p w14:paraId="41351F55" w14:textId="77777777" w:rsidR="001E6B99" w:rsidRDefault="001E6B99" w:rsidP="00501B93"/>
    <w:p w14:paraId="278C2D36" w14:textId="37A14732" w:rsidR="00501B93" w:rsidRDefault="00501B93" w:rsidP="00501B93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47AF3B2C" w14:textId="77777777" w:rsidR="00501B93" w:rsidRDefault="00501B93" w:rsidP="00501B93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14:paraId="287DD68F" w14:textId="77777777" w:rsidR="00501B93" w:rsidRDefault="00501B93" w:rsidP="00501B93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NUMBER);</w:t>
      </w:r>
    </w:p>
    <w:p w14:paraId="7E9D020A" w14:textId="77777777" w:rsidR="00501B93" w:rsidRDefault="00501B93" w:rsidP="00501B93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NUMBER;</w:t>
      </w:r>
    </w:p>
    <w:p w14:paraId="68642E85" w14:textId="77777777" w:rsidR="00501B93" w:rsidRDefault="00501B93" w:rsidP="00501B93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6598BF1" w14:textId="77777777" w:rsidR="00501B93" w:rsidRDefault="00501B93" w:rsidP="00501B93">
      <w:r>
        <w:t>/</w:t>
      </w:r>
    </w:p>
    <w:p w14:paraId="145A7E69" w14:textId="77777777" w:rsidR="00501B93" w:rsidRDefault="00501B93" w:rsidP="00501B93"/>
    <w:p w14:paraId="6EB03E29" w14:textId="77777777" w:rsidR="00501B93" w:rsidRDefault="00501B93" w:rsidP="00501B93">
      <w:r>
        <w:lastRenderedPageBreak/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7A4D97B0" w14:textId="77777777" w:rsidR="00501B93" w:rsidRDefault="00501B93" w:rsidP="00501B93">
      <w:r>
        <w:t xml:space="preserve">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NUMBER, </w:t>
      </w:r>
      <w:proofErr w:type="spellStart"/>
      <w:r>
        <w:t>p_CustID</w:t>
      </w:r>
      <w:proofErr w:type="spellEnd"/>
      <w:r>
        <w:t xml:space="preserve"> NUMBER, </w:t>
      </w:r>
      <w:proofErr w:type="spellStart"/>
      <w:r>
        <w:t>p_Type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14:paraId="0DC13141" w14:textId="77777777" w:rsidR="00501B93" w:rsidRDefault="00501B93" w:rsidP="00501B93">
      <w:r>
        <w:t xml:space="preserve">  BEGIN</w:t>
      </w:r>
    </w:p>
    <w:p w14:paraId="478B36E5" w14:textId="77777777" w:rsidR="00501B93" w:rsidRDefault="00501B93" w:rsidP="00501B93">
      <w:r>
        <w:t xml:space="preserve">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2C5D671" w14:textId="77777777" w:rsidR="00501B93" w:rsidRDefault="00501B93" w:rsidP="00501B93">
      <w:r>
        <w:t xml:space="preserve">    VALUES (</w:t>
      </w:r>
      <w:proofErr w:type="spellStart"/>
      <w:r>
        <w:t>p_ID</w:t>
      </w:r>
      <w:proofErr w:type="spellEnd"/>
      <w:r>
        <w:t xml:space="preserve">, </w:t>
      </w:r>
      <w:proofErr w:type="spellStart"/>
      <w:r>
        <w:t>p_CustID</w:t>
      </w:r>
      <w:proofErr w:type="spellEnd"/>
      <w:r>
        <w:t xml:space="preserve">, </w:t>
      </w:r>
      <w:proofErr w:type="spellStart"/>
      <w:r>
        <w:t>p_Type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AC0926E" w14:textId="77777777" w:rsidR="00501B93" w:rsidRDefault="00501B93" w:rsidP="00501B93">
      <w:r>
        <w:t xml:space="preserve">  END;</w:t>
      </w:r>
    </w:p>
    <w:p w14:paraId="08BE5696" w14:textId="77777777" w:rsidR="00501B93" w:rsidRDefault="00501B93" w:rsidP="00501B93"/>
    <w:p w14:paraId="090C7D0E" w14:textId="77777777" w:rsidR="00501B93" w:rsidRDefault="00501B93" w:rsidP="00501B93">
      <w:r>
        <w:t xml:space="preserve">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NUMBER) IS</w:t>
      </w:r>
    </w:p>
    <w:p w14:paraId="3F263D48" w14:textId="77777777" w:rsidR="00501B93" w:rsidRDefault="00501B93" w:rsidP="00501B93">
      <w:r>
        <w:t xml:space="preserve">  BEGIN</w:t>
      </w:r>
    </w:p>
    <w:p w14:paraId="3909B9AA" w14:textId="77777777" w:rsidR="00501B93" w:rsidRDefault="00501B93" w:rsidP="00501B93">
      <w:r>
        <w:t xml:space="preserve">  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p_ID</w:t>
      </w:r>
      <w:proofErr w:type="spellEnd"/>
      <w:r>
        <w:t>;</w:t>
      </w:r>
    </w:p>
    <w:p w14:paraId="452485AD" w14:textId="77777777" w:rsidR="00501B93" w:rsidRDefault="00501B93" w:rsidP="00501B93">
      <w:r>
        <w:t xml:space="preserve">  END;</w:t>
      </w:r>
    </w:p>
    <w:p w14:paraId="25290C4D" w14:textId="77777777" w:rsidR="00501B93" w:rsidRDefault="00501B93" w:rsidP="00501B93"/>
    <w:p w14:paraId="32C9A045" w14:textId="77777777" w:rsidR="00501B93" w:rsidRDefault="00501B93" w:rsidP="00501B93">
      <w:r>
        <w:t xml:space="preserve">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p_CustID</w:t>
      </w:r>
      <w:proofErr w:type="spellEnd"/>
      <w:r>
        <w:t xml:space="preserve"> NUMBER) RETURN NUMBER IS</w:t>
      </w:r>
    </w:p>
    <w:p w14:paraId="7C1636AD" w14:textId="77777777" w:rsidR="00501B93" w:rsidRDefault="00501B93" w:rsidP="00501B93">
      <w:r>
        <w:t xml:space="preserve">    </w:t>
      </w:r>
      <w:proofErr w:type="spellStart"/>
      <w:r>
        <w:t>v_Total</w:t>
      </w:r>
      <w:proofErr w:type="spellEnd"/>
      <w:r>
        <w:t xml:space="preserve"> NUMBER;</w:t>
      </w:r>
    </w:p>
    <w:p w14:paraId="7B3C9337" w14:textId="77777777" w:rsidR="00501B93" w:rsidRDefault="00501B93" w:rsidP="00501B93">
      <w:r>
        <w:t xml:space="preserve">  BEGIN</w:t>
      </w:r>
    </w:p>
    <w:p w14:paraId="5DE8954C" w14:textId="77777777" w:rsidR="00501B93" w:rsidRDefault="00501B93" w:rsidP="00501B93">
      <w:r>
        <w:t xml:space="preserve">    SELECT SUM(Balance) INTO </w:t>
      </w:r>
      <w:proofErr w:type="spellStart"/>
      <w:r>
        <w:t>v_Total</w:t>
      </w:r>
      <w:proofErr w:type="spellEnd"/>
      <w:r>
        <w:t xml:space="preserve"> FROM Accounts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p_CustID</w:t>
      </w:r>
      <w:proofErr w:type="spellEnd"/>
      <w:r>
        <w:t>;</w:t>
      </w:r>
    </w:p>
    <w:p w14:paraId="3EB4693D" w14:textId="77777777" w:rsidR="00501B93" w:rsidRDefault="00501B93" w:rsidP="00501B93">
      <w:r>
        <w:t xml:space="preserve">    RETURN </w:t>
      </w:r>
      <w:proofErr w:type="gramStart"/>
      <w:r>
        <w:t>NVL(</w:t>
      </w:r>
      <w:proofErr w:type="spellStart"/>
      <w:proofErr w:type="gramEnd"/>
      <w:r>
        <w:t>v_Total</w:t>
      </w:r>
      <w:proofErr w:type="spellEnd"/>
      <w:r>
        <w:t>, 0);</w:t>
      </w:r>
    </w:p>
    <w:p w14:paraId="2A3620D4" w14:textId="77777777" w:rsidR="00501B93" w:rsidRDefault="00501B93" w:rsidP="00501B93">
      <w:r>
        <w:t xml:space="preserve">  END;</w:t>
      </w:r>
    </w:p>
    <w:p w14:paraId="0F8E2E07" w14:textId="79962C6B" w:rsidR="00501B93" w:rsidRPr="00501B93" w:rsidRDefault="00501B93" w:rsidP="00501B93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501B93" w:rsidRPr="00501B93" w:rsidSect="0024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8255482">
    <w:abstractNumId w:val="8"/>
  </w:num>
  <w:num w:numId="2" w16cid:durableId="768621775">
    <w:abstractNumId w:val="6"/>
  </w:num>
  <w:num w:numId="3" w16cid:durableId="1933539625">
    <w:abstractNumId w:val="5"/>
  </w:num>
  <w:num w:numId="4" w16cid:durableId="536818018">
    <w:abstractNumId w:val="4"/>
  </w:num>
  <w:num w:numId="5" w16cid:durableId="391078152">
    <w:abstractNumId w:val="7"/>
  </w:num>
  <w:num w:numId="6" w16cid:durableId="879391307">
    <w:abstractNumId w:val="3"/>
  </w:num>
  <w:num w:numId="7" w16cid:durableId="1027024744">
    <w:abstractNumId w:val="2"/>
  </w:num>
  <w:num w:numId="8" w16cid:durableId="106000707">
    <w:abstractNumId w:val="1"/>
  </w:num>
  <w:num w:numId="9" w16cid:durableId="168986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AF7"/>
    <w:rsid w:val="00034616"/>
    <w:rsid w:val="00043C36"/>
    <w:rsid w:val="0006063C"/>
    <w:rsid w:val="0015074B"/>
    <w:rsid w:val="001E6B99"/>
    <w:rsid w:val="00242C53"/>
    <w:rsid w:val="0029639D"/>
    <w:rsid w:val="00326F90"/>
    <w:rsid w:val="00501B93"/>
    <w:rsid w:val="006903B4"/>
    <w:rsid w:val="00AA1D8D"/>
    <w:rsid w:val="00B47730"/>
    <w:rsid w:val="00CB0664"/>
    <w:rsid w:val="00D20B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A458D"/>
  <w14:defaultImageDpi w14:val="300"/>
  <w15:docId w15:val="{EC04B072-F42C-4A94-80BD-340A25AE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Atchaya Velusamy</cp:lastModifiedBy>
  <cp:revision>2</cp:revision>
  <dcterms:created xsi:type="dcterms:W3CDTF">2025-06-28T15:18:00Z</dcterms:created>
  <dcterms:modified xsi:type="dcterms:W3CDTF">2025-06-28T15:18:00Z</dcterms:modified>
  <cp:category/>
</cp:coreProperties>
</file>